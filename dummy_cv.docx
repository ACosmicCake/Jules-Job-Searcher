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pStyle w:val="Heading2"/>
      </w:pPr>
      <w:r>
        <w:t>Contact Information</w:t>
      </w:r>
    </w:p>
    <w:p>
      <w:r>
        <w:t>Email: john.doe@example.com | Phone: (555) 123-4567 | LinkedIn: linkedin.com/in/johndoe</w:t>
      </w:r>
    </w:p>
    <w:p>
      <w:r>
        <w:t>GitHub: github.com/johndoe | Portfolio: johndoe.dev</w:t>
      </w:r>
    </w:p>
    <w:p/>
    <w:p>
      <w:pPr>
        <w:pStyle w:val="Heading2"/>
      </w:pPr>
      <w:r>
        <w:t>Summary</w:t>
      </w:r>
    </w:p>
    <w:p>
      <w:r>
        <w:t>A highly motivated and skilled software engineer with experience in Python, Java, and web development. Proven ability to lead projects and contribute to team success.</w:t>
      </w:r>
    </w:p>
    <w:p/>
    <w:p>
      <w:pPr>
        <w:pStyle w:val="Heading2"/>
      </w:pPr>
      <w:r>
        <w:t>Skills</w:t>
      </w:r>
    </w:p>
    <w:p>
      <w:r>
        <w:t>Programming Languages: Python, Java, C++, JavaScript, SQL</w:t>
      </w:r>
    </w:p>
    <w:p>
      <w:r>
        <w:t>Frameworks &amp; Technologies: Spring Boot, Django, React, Node.js</w:t>
      </w:r>
    </w:p>
    <w:p>
      <w:r>
        <w:t>Tools: Git, Docker, Kubernetes, Jenkins, AWS</w:t>
      </w:r>
    </w:p>
    <w:p>
      <w:r>
        <w:t>Databases: PostgreSQL, MongoDB, Redis</w:t>
      </w:r>
    </w:p>
    <w:p/>
    <w:p>
      <w:pPr>
        <w:pStyle w:val="Heading2"/>
      </w:pPr>
      <w:r>
        <w:t>Work Experience</w:t>
      </w:r>
    </w:p>
    <w:p>
      <w:pPr>
        <w:pStyle w:val="IntenseQuote"/>
      </w:pPr>
      <w:r>
        <w:t>Senior Software Engineer</w:t>
      </w:r>
    </w:p>
    <w:p>
      <w:r>
        <w:rPr>
          <w:b/>
        </w:rPr>
        <w:t>Tech Solutions Inc.</w:t>
      </w:r>
      <w:r>
        <w:t xml:space="preserve"> | Jan 2021 - Present</w:t>
      </w:r>
    </w:p>
    <w:p>
      <w:r>
        <w:t>- Developed new features for the company's flagship product using Python and Django.</w:t>
      </w:r>
    </w:p>
    <w:p>
      <w:r>
        <w:t>- Led a scrum team of 5 engineers, overseeing project planning and execution.</w:t>
      </w:r>
    </w:p>
    <w:p>
      <w:r>
        <w:t>- Mentored junior developers and conducted code reviews.</w:t>
      </w:r>
    </w:p>
    <w:p/>
    <w:p>
      <w:pPr>
        <w:pStyle w:val="IntenseQuote"/>
      </w:pPr>
      <w:r>
        <w:t>Software Engineer</w:t>
      </w:r>
    </w:p>
    <w:p>
      <w:r>
        <w:rPr>
          <w:b/>
        </w:rPr>
        <w:t>Innovate Corp.</w:t>
      </w:r>
      <w:r>
        <w:t xml:space="preserve"> | Jun 2019 - Dec 2020</w:t>
      </w:r>
    </w:p>
    <w:p>
      <w:r>
        <w:t>- Contributed to the development of a microservices-based application using Java and Spring Boot.</w:t>
      </w:r>
    </w:p>
    <w:p>
      <w:r>
        <w:t>- Assisted with testing, bug fixing, and improving application performance.</w:t>
      </w:r>
    </w:p>
    <w:p/>
    <w:p>
      <w:pPr>
        <w:pStyle w:val="Heading2"/>
      </w:pPr>
      <w:r>
        <w:t>Education</w:t>
      </w:r>
    </w:p>
    <w:p>
      <w:pPr>
        <w:pStyle w:val="IntenseQuote"/>
      </w:pPr>
      <w:r>
        <w:t>Master of Science in Computer Science</w:t>
      </w:r>
    </w:p>
    <w:p>
      <w:r>
        <w:rPr>
          <w:b/>
        </w:rPr>
        <w:t>XYZ University</w:t>
      </w:r>
      <w:r>
        <w:t xml:space="preserve"> | Graduated: May 2020</w:t>
      </w:r>
    </w:p>
    <w:p>
      <w:r>
        <w:t>Relevant Coursework: Data Structures, Advanced Algorithms, Machine Learning.</w:t>
      </w:r>
    </w:p>
    <w:p>
      <w:r>
        <w:t>Thesis: Applied Machine Learning to XYZ problem.</w:t>
      </w:r>
    </w:p>
    <w:p/>
    <w:p>
      <w:pPr>
        <w:pStyle w:val="IntenseQuote"/>
      </w:pPr>
      <w:r>
        <w:t>Bachelor of Science in Software Engineering</w:t>
      </w:r>
    </w:p>
    <w:p>
      <w:r>
        <w:rPr>
          <w:b/>
        </w:rPr>
        <w:t>ABC College</w:t>
      </w:r>
      <w:r>
        <w:t xml:space="preserve"> | Graduated: Dec 2018</w:t>
      </w:r>
    </w:p>
    <w:p>
      <w:r>
        <w:t>Minor: Mathematics</w:t>
      </w:r>
    </w:p>
    <w:p>
      <w:r>
        <w:t>Capstone Project: Developed a mobile application for campus navigation.</w:t>
      </w:r>
    </w:p>
    <w:p/>
    <w:p>
      <w:pPr>
        <w:pStyle w:val="Heading2"/>
      </w:pPr>
      <w:r>
        <w:t>Projects</w:t>
      </w:r>
    </w:p>
    <w:p>
      <w:pPr>
        <w:pStyle w:val="IntenseQuote"/>
      </w:pPr>
      <w:r>
        <w:t>Personal Portfolio Website</w:t>
      </w:r>
    </w:p>
    <w:p>
      <w:r>
        <w:rPr>
          <w:b/>
        </w:rPr>
        <w:t>Tech Stack:</w:t>
      </w:r>
      <w:r>
        <w:t xml:space="preserve"> HTML, CSS, JavaScript, Flask (Python)</w:t>
      </w:r>
    </w:p>
    <w:p>
      <w:r>
        <w:t>- Developed and deployed a responsive personal portfolio website to showcase projects and skills.</w:t>
      </w:r>
    </w:p>
    <w:p>
      <w:r>
        <w:t>Link: github.com/johndoe/portfolio</w:t>
      </w:r>
    </w:p>
    <w:p/>
    <w:p>
      <w:pPr>
        <w:pStyle w:val="IntenseQuote"/>
      </w:pPr>
      <w:r>
        <w:t>AI Powered Recommendation System</w:t>
      </w:r>
    </w:p>
    <w:p>
      <w:r>
        <w:rPr>
          <w:b/>
        </w:rPr>
        <w:t>Tech Stack:</w:t>
      </w:r>
      <w:r>
        <w:t xml:space="preserve"> Python, Pandas, Scikit-learn</w:t>
      </w:r>
    </w:p>
    <w:p>
      <w:r>
        <w:t>- Built a content-based recommendation system for movies using collaborative filtering techniques.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